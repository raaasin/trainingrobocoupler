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Robocoupler Entry Form</w:t>
      </w:r>
    </w:p>
    <w:p>
      <w:r>
        <w:t xml:space="preserve">Customer Name: </w:t>
      </w:r>
    </w:p>
    <w:p>
      <w:r>
        <w:t xml:space="preserve">Project Name: </w:t>
      </w:r>
    </w:p>
    <w:p>
      <w:r>
        <w:t xml:space="preserve">Email: </w:t>
      </w:r>
    </w:p>
    <w:p>
      <w:r>
        <w:t xml:space="preserve">Phone Numer: </w:t>
      </w:r>
    </w:p>
    <w:p>
      <w:r>
        <w:t xml:space="preserve">College: </w:t>
      </w:r>
    </w:p>
    <w:p>
      <w:r>
        <w:t xml:space="preserve">Project Description: </w:t>
      </w:r>
    </w:p>
    <w:p>
      <w:r>
        <w:t xml:space="preserve">Date of deployment: </w:t>
      </w:r>
    </w:p>
    <w:p>
      <w:r>
        <w:t xml:space="preserve">Cost of the project: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